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TranscendBody Website PRD (HTML + Bootstrap) + Cursor Prompt</w:t>
      </w:r>
    </w:p>
    <w:p>
      <w:pPr>
        <w:pStyle w:val="Heading1"/>
      </w:pPr>
      <w:r>
        <w:t>TranscendBody Marketing Website — Product Requirements (HTML + Bootstrap)</w:t>
      </w:r>
    </w:p>
    <w:p>
      <w:r>
        <w:t xml:space="preserve">Version: 1.0  </w:t>
      </w:r>
    </w:p>
    <w:p>
      <w:r>
        <w:t xml:space="preserve">Owner: Nanthekumar Tamilselvan  </w:t>
      </w:r>
    </w:p>
    <w:p>
      <w:r>
        <w:t>Date: 15 Aug 2025</w:t>
      </w:r>
    </w:p>
    <w:p/>
    <w:p>
      <w:r>
        <w:t>---</w:t>
      </w:r>
    </w:p>
    <w:p/>
    <w:p>
      <w:pPr>
        <w:pStyle w:val="Heading2"/>
      </w:pPr>
      <w:r>
        <w:t>1) Objective</w:t>
      </w:r>
    </w:p>
    <w:p>
      <w:r>
        <w:t>Build a fast, responsive **marketing website** for **TranscendBody – Your 90‑Day Tracker for Fat Loss &amp; Muscle Gain** that clearly explains benefits, showcases features/screenshots, and converts visitors into **sign‑ups** or **demo users**.</w:t>
      </w:r>
    </w:p>
    <w:p/>
    <w:p>
      <w:r>
        <w:t>**Scope:** Static site (no backend), built with **HTML + Bootstrap 5** and light vanilla JS for interactivity.</w:t>
      </w:r>
    </w:p>
    <w:p/>
    <w:p>
      <w:r>
        <w:t>---</w:t>
      </w:r>
    </w:p>
    <w:p/>
    <w:p>
      <w:pPr>
        <w:pStyle w:val="Heading2"/>
      </w:pPr>
      <w:r>
        <w:t>2) Success Criteria</w:t>
      </w:r>
    </w:p>
    <w:p>
      <w:r>
        <w:t>- First contentful paint &lt; 1.5s on 4G</w:t>
      </w:r>
    </w:p>
    <w:p>
      <w:r>
        <w:t>- Mobile Lighthouse score ≥ 90</w:t>
      </w:r>
    </w:p>
    <w:p>
      <w:r>
        <w:t>- CTA click‑through rate ≥ 8%</w:t>
      </w:r>
    </w:p>
    <w:p>
      <w:r>
        <w:t>- Bounce rate ≤ 45%</w:t>
      </w:r>
    </w:p>
    <w:p/>
    <w:p>
      <w:r>
        <w:t>---</w:t>
      </w:r>
    </w:p>
    <w:p/>
    <w:p>
      <w:pPr>
        <w:pStyle w:val="Heading2"/>
      </w:pPr>
      <w:r>
        <w:t>3) Target Audience</w:t>
      </w:r>
    </w:p>
    <w:p>
      <w:r>
        <w:t>- **Primary:** Fitness beginners &amp; busy professionals</w:t>
      </w:r>
    </w:p>
    <w:p>
      <w:r>
        <w:t>- **Secondary:** Fitness coaches &amp; mentors</w:t>
      </w:r>
    </w:p>
    <w:p/>
    <w:p>
      <w:r>
        <w:t>---</w:t>
      </w:r>
    </w:p>
    <w:p/>
    <w:p>
      <w:pPr>
        <w:pStyle w:val="Heading2"/>
      </w:pPr>
      <w:r>
        <w:t>4) Information Architecture &amp; Pages</w:t>
      </w:r>
    </w:p>
    <w:p/>
    <w:p>
      <w:pPr>
        <w:pStyle w:val="Heading3"/>
      </w:pPr>
      <w:r>
        <w:t>4.1 Homepage (`/`)</w:t>
      </w:r>
    </w:p>
    <w:p>
      <w:r>
        <w:t>**Sections (order &amp; IDs):**</w:t>
      </w:r>
    </w:p>
    <w:p>
      <w:r>
        <w:t xml:space="preserve">1. **Hero** (`#hero`)  </w:t>
      </w:r>
    </w:p>
    <w:p>
      <w:r>
        <w:t xml:space="preserve">   - H1: *Transform Your Body &amp; Mind in 90 Days*  </w:t>
      </w:r>
    </w:p>
    <w:p>
      <w:r>
        <w:t xml:space="preserve">   - Subheadline: *Track workouts, nutrition, recovery, and mindset with a gamified system that keeps you accountable.*  </w:t>
      </w:r>
    </w:p>
    <w:p>
      <w:r>
        <w:t xml:space="preserve">   - CTAs: **Start Your Journey**, **See How It Works**  </w:t>
      </w:r>
    </w:p>
    <w:p>
      <w:r>
        <w:t xml:space="preserve">   - Background: full‑bleed image or gradient; overlay app screenshot card</w:t>
      </w:r>
    </w:p>
    <w:p/>
    <w:p>
      <w:r>
        <w:t>2. **As Featured In** (`#press`) — simple logo row (optional placeholder)</w:t>
      </w:r>
    </w:p>
    <w:p/>
    <w:p>
      <w:r>
        <w:t>3. **Four Pillars** (`#pillars`) — **Workout / Nutrition / Recovery / Mindset** cards with icons</w:t>
      </w:r>
    </w:p>
    <w:p/>
    <w:p>
      <w:r>
        <w:t>4. **How It Works** (`#how`) — 3‑step row: **Plan → Track → Progress** (with small illustrations)</w:t>
      </w:r>
    </w:p>
    <w:p/>
    <w:p>
      <w:r>
        <w:t>5. **Gamification** (`#gamification`) — Explain **Bronze → Silver → Gold** tiers &amp; streaks; include chart screenshot</w:t>
      </w:r>
    </w:p>
    <w:p/>
    <w:p>
      <w:r>
        <w:t>6. **Screenshots** (`#screenshots`) — 3–4 images with captions (Login, Admin, Beginner dashboard)</w:t>
      </w:r>
    </w:p>
    <w:p/>
    <w:p>
      <w:r>
        <w:t>7. **Testimonials** (`#testimonials`) — 3 quotes with avatars</w:t>
      </w:r>
    </w:p>
    <w:p/>
    <w:p>
      <w:r>
        <w:t>8. **CTA Band** (`#cta`) — prominent signup/demo CTA</w:t>
      </w:r>
    </w:p>
    <w:p/>
    <w:p>
      <w:r>
        <w:t>9. **Footer** (`#footer`) — links, copyright, socials</w:t>
      </w:r>
    </w:p>
    <w:p/>
    <w:p>
      <w:pPr>
        <w:pStyle w:val="Heading3"/>
      </w:pPr>
      <w:r>
        <w:t>4.2 Features (`/features.html`)</w:t>
      </w:r>
    </w:p>
    <w:p>
      <w:r>
        <w:t>- Detail **Activity Tracking**, **Custom Activities**, **Progress Analytics**, **Responsive UI**, **Security basics**</w:t>
      </w:r>
    </w:p>
    <w:p>
      <w:r>
        <w:t>- Accordion or tabs for sections; include GIFs/screenshots</w:t>
      </w:r>
    </w:p>
    <w:p/>
    <w:p>
      <w:pPr>
        <w:pStyle w:val="Heading3"/>
      </w:pPr>
      <w:r>
        <w:t>4.3 About (`/about.html`)</w:t>
      </w:r>
    </w:p>
    <w:p>
      <w:r>
        <w:t>- Founder story (Nantha), mission/vision, why 90‑day system</w:t>
      </w:r>
    </w:p>
    <w:p/>
    <w:p>
      <w:pPr>
        <w:pStyle w:val="Heading3"/>
      </w:pPr>
      <w:r>
        <w:t>4.4 Support (`/support.html`)</w:t>
      </w:r>
    </w:p>
    <w:p>
      <w:r>
        <w:t>- Contact form (static action placeholder), FAQ accordion, email link</w:t>
      </w:r>
    </w:p>
    <w:p/>
    <w:p>
      <w:r>
        <w:t>---</w:t>
      </w:r>
    </w:p>
    <w:p/>
    <w:p>
      <w:pPr>
        <w:pStyle w:val="Heading2"/>
      </w:pPr>
      <w:r>
        <w:t>5) Functional Requirements</w:t>
      </w:r>
    </w:p>
    <w:p>
      <w:r>
        <w:t>- **Responsive**: Bootstrap grid; mobile‑first</w:t>
      </w:r>
    </w:p>
    <w:p>
      <w:r>
        <w:t>- **Navigation**: Sticky top navbar, hash‑link smooth scroll on homepage</w:t>
      </w:r>
    </w:p>
    <w:p>
      <w:r>
        <w:t>- **Animations**: Subtle CSS transitions for hover &amp; scroll‑reveal (Bootstrap utilities + small custom CSS)</w:t>
      </w:r>
    </w:p>
    <w:p>
      <w:r>
        <w:t>- **Accessibility**: WCAG 2.1 AA (semantic landmarks, alt text, focus states, sufficient contrast)</w:t>
      </w:r>
    </w:p>
    <w:p>
      <w:r>
        <w:t>- **SEO**: Title/description per page, open graph tags, `robots.txt`, `sitemap.xml`</w:t>
      </w:r>
    </w:p>
    <w:p>
      <w:r>
        <w:t>- **Analytics**: Placeholder for GA/PL script include</w:t>
      </w:r>
    </w:p>
    <w:p/>
    <w:p>
      <w:r>
        <w:t>---</w:t>
      </w:r>
    </w:p>
    <w:p/>
    <w:p>
      <w:pPr>
        <w:pStyle w:val="Heading2"/>
      </w:pPr>
      <w:r>
        <w:t>6) Non‑Functional Requirements</w:t>
      </w:r>
    </w:p>
    <w:p>
      <w:r>
        <w:t>- **Performance**: Minified CSS/JS; images in **WebP**, lazy‑loaded; preconnect fonts</w:t>
      </w:r>
    </w:p>
    <w:p>
      <w:r>
        <w:t>- **Security**: No inline event handlers; CSP meta (basic) recommended</w:t>
      </w:r>
    </w:p>
    <w:p>
      <w:r>
        <w:t>- **Maintainability**: Consistent components (cards, sections) and utility classes</w:t>
      </w:r>
    </w:p>
    <w:p/>
    <w:p>
      <w:r>
        <w:t>---</w:t>
      </w:r>
    </w:p>
    <w:p/>
    <w:p>
      <w:pPr>
        <w:pStyle w:val="Heading2"/>
      </w:pPr>
      <w:r>
        <w:t>7) Tech Stack &amp; Conventions</w:t>
      </w:r>
    </w:p>
    <w:p>
      <w:r>
        <w:t>- **HTML5**, **Bootstrap 5.3** via CDN, **Vanilla JS** (ES6), small **custom.css**</w:t>
      </w:r>
    </w:p>
    <w:p>
      <w:r>
        <w:t>- **Icons**: Bootstrap Icons via CDN</w:t>
      </w:r>
    </w:p>
    <w:p>
      <w:r>
        <w:t>- **No Tailwind** (Bootstrap only)</w:t>
      </w:r>
    </w:p>
    <w:p>
      <w:r>
        <w:t>- **Fonts**: System fonts or Google Fonts (Inter / Poppins) — loaded with `display=swap`</w:t>
      </w:r>
    </w:p>
    <w:p/>
    <w:p>
      <w:r>
        <w:t>**Color Palette (Bootstrap variables or utility classes):**</w:t>
      </w:r>
    </w:p>
    <w:p>
      <w:r>
        <w:t xml:space="preserve">- Primary (brand): **#0D6EFD** (Bootstrap primary)  </w:t>
      </w:r>
    </w:p>
    <w:p>
      <w:r>
        <w:t xml:space="preserve">- Accent (gamification): **#FFC107** (warning/gold)  </w:t>
      </w:r>
    </w:p>
    <w:p>
      <w:r>
        <w:t xml:space="preserve">- Dark: **#0B0B0B**  </w:t>
      </w:r>
    </w:p>
    <w:p>
      <w:r>
        <w:t>- Light: **#F8F9FA**</w:t>
      </w:r>
    </w:p>
    <w:p/>
    <w:p>
      <w:r>
        <w:t>---</w:t>
      </w:r>
    </w:p>
    <w:p/>
    <w:p>
      <w:pPr>
        <w:pStyle w:val="Heading2"/>
      </w:pPr>
      <w:r>
        <w:t>8) Components &amp; UI Spec</w:t>
      </w:r>
    </w:p>
    <w:p>
      <w:r>
        <w:t>- **Navbar**: Brand logo (left), links (Home, Features, About, Support), mobile offcanvas</w:t>
      </w:r>
    </w:p>
    <w:p>
      <w:r>
        <w:t>- **Hero**: H1, subhead, CTAs, background image with gradient overlay, screenshot mock</w:t>
      </w:r>
    </w:p>
    <w:p>
      <w:r>
        <w:t>- **Cards**: Equal height pillar cards with icon, title, 2–3 lines body</w:t>
      </w:r>
    </w:p>
    <w:p>
      <w:r>
        <w:t>- **Steps**: 3 column stepper with icons and short copy</w:t>
      </w:r>
    </w:p>
    <w:p>
      <w:r>
        <w:t>- **Tier Strip**: Bronze/Silver/Gold badges with brief descriptions</w:t>
      </w:r>
    </w:p>
    <w:p>
      <w:r>
        <w:t>- **Testimonial**: Card with quote, name, role, avatar</w:t>
      </w:r>
    </w:p>
    <w:p>
      <w:r>
        <w:t>- **Footer**: 4‑column layout on desktop; single column on mobile</w:t>
      </w:r>
    </w:p>
    <w:p/>
    <w:p>
      <w:r>
        <w:t>**CTAs (consistent text):** `Start Your Journey`, `See How It Works`, `Explore Features`, `Get the Demo`</w:t>
      </w:r>
    </w:p>
    <w:p/>
    <w:p>
      <w:r>
        <w:t>---</w:t>
      </w:r>
    </w:p>
    <w:p/>
    <w:p>
      <w:pPr>
        <w:pStyle w:val="Heading2"/>
      </w:pPr>
      <w:r>
        <w:t>9) Content Placeholders (provide real copy later)</w:t>
      </w:r>
    </w:p>
    <w:p>
      <w:r>
        <w:t>- Headlines as above; body text: 60–90 chars per card; testimonial 20–30 words</w:t>
      </w:r>
    </w:p>
    <w:p>
      <w:r>
        <w:t>- Image placeholders in `/assets/img/` with descriptive filenames</w:t>
      </w:r>
    </w:p>
    <w:p/>
    <w:p>
      <w:r>
        <w:t>---</w:t>
      </w:r>
    </w:p>
    <w:p/>
    <w:p>
      <w:pPr>
        <w:pStyle w:val="Heading2"/>
      </w:pPr>
      <w:r>
        <w:t>10) File &amp; Folder Structure</w:t>
      </w:r>
    </w:p>
    <w:p>
      <w:r>
        <w:t>transcendbody-website/</w:t>
      </w:r>
    </w:p>
    <w:p>
      <w:r>
        <w:t>├─ index.html</w:t>
      </w:r>
    </w:p>
    <w:p>
      <w:r>
        <w:t>├─ features.html</w:t>
      </w:r>
    </w:p>
    <w:p>
      <w:r>
        <w:t>├─ about.html</w:t>
      </w:r>
    </w:p>
    <w:p>
      <w:r>
        <w:t>├─ support.html</w:t>
      </w:r>
    </w:p>
    <w:p>
      <w:r>
        <w:t>├─ /assets/</w:t>
      </w:r>
    </w:p>
    <w:p>
      <w:r>
        <w:t>│  ├─ /css/custom.css</w:t>
      </w:r>
    </w:p>
    <w:p>
      <w:r>
        <w:t>│  ├─ /img/</w:t>
      </w:r>
    </w:p>
    <w:p>
      <w:r>
        <w:t>│  │  ├─ hero.jpg (or hero.webp)</w:t>
      </w:r>
    </w:p>
    <w:p>
      <w:r>
        <w:t>│  │  ├─ screenshot-login.png</w:t>
      </w:r>
    </w:p>
    <w:p>
      <w:r>
        <w:t>│  │  ├─ screenshot-admin.png</w:t>
      </w:r>
    </w:p>
    <w:p>
      <w:r>
        <w:t>│  │  └─ screenshot-beginner.png</w:t>
      </w:r>
    </w:p>
    <w:p>
      <w:r>
        <w:t>│  └─ /js/main.js</w:t>
      </w:r>
    </w:p>
    <w:p>
      <w:r>
        <w:t>└─ /meta/</w:t>
      </w:r>
    </w:p>
    <w:p>
      <w:r>
        <w:t xml:space="preserve">   ├─ sitemap.xml</w:t>
      </w:r>
    </w:p>
    <w:p>
      <w:r>
        <w:t xml:space="preserve">   └─ robots.txt</w:t>
      </w:r>
    </w:p>
    <w:p/>
    <w:p>
      <w:r>
        <w:t>---</w:t>
      </w:r>
    </w:p>
    <w:p/>
    <w:p>
      <w:pPr>
        <w:pStyle w:val="Heading2"/>
      </w:pPr>
      <w:r>
        <w:t>11) Acceptance Criteria (per page)</w:t>
      </w:r>
    </w:p>
    <w:p>
      <w:r>
        <w:t>**Global**</w:t>
      </w:r>
    </w:p>
    <w:p>
      <w:r>
        <w:t>- Passes WAVE basic audit; keyboard navigable; visible focus rings</w:t>
      </w:r>
    </w:p>
    <w:p>
      <w:r>
        <w:t>- Navbar collapses to hamburger ≤ 992px; offcanvas menu works</w:t>
      </w:r>
    </w:p>
    <w:p>
      <w:r>
        <w:t>- Images have `alt` text; decorative images carry empty alt</w:t>
      </w:r>
    </w:p>
    <w:p>
      <w:r>
        <w:t>- CLS &lt; 0.1; LCP &lt; 2.5s with optimized hero asset</w:t>
      </w:r>
    </w:p>
    <w:p/>
    <w:p>
      <w:r>
        <w:t>**Homepage**</w:t>
      </w:r>
    </w:p>
    <w:p>
      <w:r>
        <w:t>- Hero CTAs anchor‑link to `#how` and `#cta`</w:t>
      </w:r>
    </w:p>
    <w:p>
      <w:r>
        <w:t>- Four pillar cards stack 1‑col on XS, 2‑col on SM, 4‑col ≥ LG</w:t>
      </w:r>
    </w:p>
    <w:p>
      <w:r>
        <w:t>- Gamification section shows three tier badges with labels</w:t>
      </w:r>
    </w:p>
    <w:p>
      <w:r>
        <w:t>- Testimonials render from a small JSON array in `main.js`</w:t>
      </w:r>
    </w:p>
    <w:p/>
    <w:p>
      <w:r>
        <w:t>**Features**</w:t>
      </w:r>
    </w:p>
    <w:p>
      <w:r>
        <w:t>- Accordion/tabs are keyboard accessible</w:t>
      </w:r>
    </w:p>
    <w:p>
      <w:r>
        <w:t>- Each feature shows at least one screenshot or GIF placeholder</w:t>
      </w:r>
    </w:p>
    <w:p/>
    <w:p>
      <w:r>
        <w:t>**About**</w:t>
      </w:r>
    </w:p>
    <w:p>
      <w:r>
        <w:t>- Founder image is lazy‑loaded and `loading="eager"` only for above‑the‑fold</w:t>
      </w:r>
    </w:p>
    <w:p/>
    <w:p>
      <w:r>
        <w:t>**Support**</w:t>
      </w:r>
    </w:p>
    <w:p>
      <w:r>
        <w:t>- Contact form validates required fields (front‑end only) and shows success toast</w:t>
      </w:r>
    </w:p>
    <w:p/>
    <w:p>
      <w:r>
        <w:t>---</w:t>
      </w:r>
    </w:p>
    <w:p/>
    <w:p>
      <w:pPr>
        <w:pStyle w:val="Heading2"/>
      </w:pPr>
      <w:r>
        <w:t>12) Deployment</w:t>
      </w:r>
    </w:p>
    <w:p>
      <w:r>
        <w:t>- **Hosting**: Vercel / Netlify / GitHub Pages</w:t>
      </w:r>
    </w:p>
    <w:p>
      <w:r>
        <w:t>- **Build**: No build step required; optional minify via HTML minifier</w:t>
      </w:r>
    </w:p>
    <w:p>
      <w:r>
        <w:t>- **Env**: Static — no secrets required</w:t>
      </w:r>
    </w:p>
    <w:p/>
    <w:p>
      <w:r>
        <w:t>---</w:t>
      </w:r>
    </w:p>
    <w:p/>
    <w:p>
      <w:pPr>
        <w:pStyle w:val="Heading2"/>
      </w:pPr>
      <w:r>
        <w:t>13) Assets Needed</w:t>
      </w:r>
    </w:p>
    <w:p>
      <w:r>
        <w:t>- Logo (SVG/PNG), brand favicon</w:t>
      </w:r>
    </w:p>
    <w:p>
      <w:r>
        <w:t>- 3–4 app screenshots (from README)</w:t>
      </w:r>
    </w:p>
    <w:p>
      <w:r>
        <w:t>- 3 testimonial avatars</w:t>
      </w:r>
    </w:p>
    <w:p>
      <w:r>
        <w:t>- Hero background image (license‑cleared)</w:t>
      </w:r>
    </w:p>
    <w:p/>
    <w:p>
      <w:r>
        <w:t>---</w:t>
      </w:r>
    </w:p>
    <w:p/>
    <w:p>
      <w:pPr>
        <w:pStyle w:val="Heading2"/>
      </w:pPr>
      <w:r>
        <w:t>14) Roadmap (post‑MVP)</w:t>
      </w:r>
    </w:p>
    <w:p>
      <w:r>
        <w:t>- Blog (/blog/) for SEO</w:t>
      </w:r>
    </w:p>
    <w:p>
      <w:r>
        <w:t>- Multi‑locale</w:t>
      </w:r>
    </w:p>
    <w:p>
      <w:r>
        <w:t>- A/B tested landing variants</w:t>
      </w:r>
    </w:p>
    <w:p/>
    <w:p>
      <w:r>
        <w:t>---</w:t>
      </w:r>
    </w:p>
    <w:p/>
    <w:p>
      <w:pPr>
        <w:pStyle w:val="Heading1"/>
      </w:pPr>
      <w:r>
        <w:t>Cursor‑Ready Front‑End Build Prompt (HTML + Bootstrap)</w:t>
      </w:r>
    </w:p>
    <w:p/>
    <w:p>
      <w:r>
        <w:t>Paste the following into Cursor and run “Create project”:</w:t>
      </w:r>
    </w:p>
    <w:p>
      <w:r>
        <w:t>&lt;The prompt from the PRD above&gt;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